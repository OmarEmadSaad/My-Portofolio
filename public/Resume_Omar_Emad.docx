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4A02A" w14:textId="77777777" w:rsidR="00813E37" w:rsidRPr="00D66BED" w:rsidRDefault="00000000" w:rsidP="00F84B9C">
      <w:pPr>
        <w:pStyle w:val="Title"/>
        <w:pBdr>
          <w:bottom w:val="single" w:sz="8" w:space="13" w:color="DDDDDD" w:themeColor="accent1"/>
        </w:pBdr>
        <w:jc w:val="center"/>
        <w:rPr>
          <w:color w:val="auto"/>
          <w:lang w:val="en-GB"/>
        </w:rPr>
      </w:pPr>
      <w:r w:rsidRPr="00D66BED">
        <w:rPr>
          <w:color w:val="000000"/>
        </w:rPr>
        <w:t>Omar Emad</w:t>
      </w:r>
    </w:p>
    <w:p w14:paraId="04314B65" w14:textId="77777777" w:rsidR="00813E37" w:rsidRPr="00B5620A" w:rsidRDefault="00000000">
      <w:pPr>
        <w:jc w:val="center"/>
      </w:pPr>
      <w:r w:rsidRPr="00B5620A">
        <w:rPr>
          <w:color w:val="000000"/>
        </w:rPr>
        <w:t>Frontend Developer | React.js | Next.js | Tailwind CSS</w:t>
      </w:r>
    </w:p>
    <w:p w14:paraId="722616E3" w14:textId="77777777" w:rsidR="00813E37" w:rsidRPr="00B5620A" w:rsidRDefault="00000000">
      <w:r w:rsidRPr="00B5620A">
        <w:rPr>
          <w:color w:val="000000"/>
        </w:rPr>
        <w:t>Location: Cairo, Egypt | Phone: +20 111 2774155 | Email: oemad3987@gmail.com</w:t>
      </w:r>
    </w:p>
    <w:p w14:paraId="3A490152" w14:textId="77777777" w:rsidR="00813E37" w:rsidRPr="00B5620A" w:rsidRDefault="00000000">
      <w:r w:rsidRPr="00B5620A">
        <w:rPr>
          <w:color w:val="000000"/>
        </w:rPr>
        <w:t>LinkedIn: https://www.linkedin.com/in/omar-emad-1413a0238/</w:t>
      </w:r>
    </w:p>
    <w:p w14:paraId="1DC46E33" w14:textId="331A5F69" w:rsidR="00813E37" w:rsidRDefault="00000000">
      <w:r w:rsidRPr="00B5620A">
        <w:rPr>
          <w:color w:val="000000"/>
        </w:rPr>
        <w:t xml:space="preserve">GitHub: </w:t>
      </w:r>
      <w:hyperlink r:id="rId6" w:history="1">
        <w:r w:rsidR="00F53D36" w:rsidRPr="003432D2">
          <w:rPr>
            <w:rStyle w:val="Hyperlink"/>
          </w:rPr>
          <w:t>https://github.com/OmarEmadSaad</w:t>
        </w:r>
      </w:hyperlink>
    </w:p>
    <w:p w14:paraId="1CCA7D43" w14:textId="63AEA49C" w:rsidR="00F53D36" w:rsidRPr="00F53D36" w:rsidRDefault="00F53D36" w:rsidP="00F53D36">
      <w:pPr>
        <w:rPr>
          <w:lang w:val="en-GB"/>
        </w:rPr>
      </w:pPr>
      <w:r w:rsidRPr="00F53D36">
        <w:rPr>
          <w:color w:val="000000"/>
        </w:rPr>
        <w:t>Portfolio</w:t>
      </w:r>
      <w:r w:rsidRPr="00B5620A">
        <w:rPr>
          <w:color w:val="000000"/>
        </w:rPr>
        <w:t xml:space="preserve">: </w:t>
      </w:r>
      <w:r w:rsidRPr="00F53D36">
        <w:rPr>
          <w:color w:val="000000"/>
        </w:rPr>
        <w:t>https://my-portofolio-murex-omega.vercel.app/</w:t>
      </w:r>
    </w:p>
    <w:p w14:paraId="13C451FA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Professional Summary</w:t>
      </w:r>
    </w:p>
    <w:p w14:paraId="6D89A72E" w14:textId="3EE18F1A" w:rsidR="00D57E71" w:rsidRPr="001C0755" w:rsidRDefault="00D57E71" w:rsidP="001C0755">
      <w:pPr>
        <w:rPr>
          <w:color w:val="000000"/>
        </w:rPr>
      </w:pPr>
      <w:r w:rsidRPr="00B5620A">
        <w:rPr>
          <w:color w:val="000000"/>
        </w:rPr>
        <w:t xml:space="preserve">Frontend Developer with over </w:t>
      </w:r>
      <w:r w:rsidR="00CD08B0">
        <w:rPr>
          <w:color w:val="000000"/>
        </w:rPr>
        <w:t>two</w:t>
      </w:r>
      <w:r w:rsidRPr="00B5620A">
        <w:rPr>
          <w:color w:val="000000"/>
        </w:rPr>
        <w:t xml:space="preserve"> years of experience building high-performance, responsive web applications using React.js, Next.js, and Tailwind CSS. Proficient in Server-Side Rendering (SSR), Representational State Transfer (REST) API integration, and state management using Redux Toolkit and Context API. Skilled in cross-browser compatibility, Search Engine Optimization (SEO), and User Interface/User Experience (UI/UX) best practices. Proven track record of delivering scalable solutions and collaborating remotely in agile teams.</w:t>
      </w:r>
    </w:p>
    <w:p w14:paraId="54DF74DD" w14:textId="77777777" w:rsidR="00813E37" w:rsidRPr="00B5620A" w:rsidRDefault="00813E37"/>
    <w:p w14:paraId="1B932485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Technical Skills</w:t>
      </w:r>
    </w:p>
    <w:p w14:paraId="2A6474B5" w14:textId="64F9D5FF" w:rsidR="00607114" w:rsidRPr="00607114" w:rsidRDefault="00000000" w:rsidP="00607114">
      <w:r w:rsidRPr="00B5620A">
        <w:rPr>
          <w:color w:val="000000"/>
        </w:rPr>
        <w:t>- HTML5, CSS3, JavaScript, TypeScript</w:t>
      </w:r>
      <w:r w:rsidRPr="00B5620A">
        <w:rPr>
          <w:color w:val="000000"/>
        </w:rPr>
        <w:br/>
        <w:t>- React, Next.js, Redux Toolkit</w:t>
      </w:r>
      <w:r w:rsidR="00D01BF2">
        <w:rPr>
          <w:color w:val="000000"/>
        </w:rPr>
        <w:t>,</w:t>
      </w:r>
      <w:r w:rsidR="00D01BF2" w:rsidRPr="00D01BF2">
        <w:rPr>
          <w:color w:val="000000"/>
        </w:rPr>
        <w:t xml:space="preserve"> </w:t>
      </w:r>
      <w:r w:rsidR="00D01BF2" w:rsidRPr="00B5620A">
        <w:rPr>
          <w:color w:val="000000"/>
        </w:rPr>
        <w:t>Redux</w:t>
      </w:r>
      <w:r w:rsidR="00D01BF2">
        <w:rPr>
          <w:color w:val="000000"/>
        </w:rPr>
        <w:t xml:space="preserve"> Persist</w:t>
      </w:r>
      <w:r w:rsidRPr="00B5620A">
        <w:rPr>
          <w:color w:val="000000"/>
        </w:rPr>
        <w:t>, Context API, React Router</w:t>
      </w:r>
      <w:r w:rsidRPr="00B5620A">
        <w:rPr>
          <w:color w:val="000000"/>
        </w:rPr>
        <w:br/>
        <w:t>- Tailwind CSS, Bootstrap, Material Tailwind</w:t>
      </w:r>
      <w:r w:rsidR="00DA454E">
        <w:rPr>
          <w:color w:val="000000"/>
        </w:rPr>
        <w:t>,</w:t>
      </w:r>
      <w:r w:rsidR="00DA454E" w:rsidRPr="00DA454E">
        <w:rPr>
          <w:color w:val="000000"/>
        </w:rPr>
        <w:t xml:space="preserve"> </w:t>
      </w:r>
      <w:r w:rsidR="00DA454E" w:rsidRPr="00B5620A">
        <w:rPr>
          <w:color w:val="000000"/>
        </w:rPr>
        <w:t>Material</w:t>
      </w:r>
      <w:r w:rsidR="00DA454E">
        <w:rPr>
          <w:color w:val="000000"/>
        </w:rPr>
        <w:t xml:space="preserve"> UI</w:t>
      </w:r>
      <w:r w:rsidRPr="00B5620A">
        <w:rPr>
          <w:color w:val="000000"/>
        </w:rPr>
        <w:br/>
        <w:t>- Responsive &amp; Mobile-First Development, SEO, Static Site Generation (SSG),</w:t>
      </w:r>
      <w:r w:rsidR="00A82A7D" w:rsidRPr="00B5620A">
        <w:rPr>
          <w:color w:val="000000"/>
        </w:rPr>
        <w:t xml:space="preserve">    </w:t>
      </w:r>
      <w:r w:rsidRPr="00B5620A">
        <w:rPr>
          <w:color w:val="000000"/>
        </w:rPr>
        <w:t xml:space="preserve"> Server-Side Rendering (SSR)</w:t>
      </w:r>
      <w:r w:rsidRPr="00B5620A">
        <w:rPr>
          <w:color w:val="000000"/>
        </w:rPr>
        <w:br/>
        <w:t>- Git, GitHub, Vercel, Postman</w:t>
      </w:r>
      <w:r w:rsidRPr="00B5620A">
        <w:rPr>
          <w:color w:val="000000"/>
        </w:rPr>
        <w:br/>
        <w:t>- Figma, UI/UX Design, Cross-Browser Compatibility</w:t>
      </w:r>
      <w:r w:rsidRPr="00B5620A">
        <w:rPr>
          <w:color w:val="000000"/>
        </w:rPr>
        <w:br/>
      </w:r>
    </w:p>
    <w:p w14:paraId="58FAB44A" w14:textId="544D0923" w:rsidR="00607114" w:rsidRDefault="00607114" w:rsidP="00607114">
      <w:pPr>
        <w:pStyle w:val="Heading2"/>
      </w:pPr>
      <w:r>
        <w:rPr>
          <w:color w:val="000000"/>
        </w:rPr>
        <w:t>University Activity</w:t>
      </w:r>
    </w:p>
    <w:p w14:paraId="24E352C7" w14:textId="77777777" w:rsidR="00607114" w:rsidRDefault="00607114" w:rsidP="00607114">
      <w:r>
        <w:rPr>
          <w:color w:val="000000"/>
        </w:rPr>
        <w:t>- Python, C++, Dart &amp; Flutter</w:t>
      </w:r>
    </w:p>
    <w:p w14:paraId="3FEB523E" w14:textId="77777777" w:rsidR="00607114" w:rsidRDefault="00607114" w:rsidP="00607114">
      <w:r>
        <w:rPr>
          <w:color w:val="000000"/>
        </w:rPr>
        <w:t>- AI in Machine Learning / Deep Learning (Level 1), CCNA &amp; CCNP</w:t>
      </w:r>
    </w:p>
    <w:p w14:paraId="41BEE5F9" w14:textId="462D0252" w:rsidR="00607114" w:rsidRPr="00607114" w:rsidRDefault="00607114" w:rsidP="00607114">
      <w:r>
        <w:rPr>
          <w:color w:val="000000"/>
        </w:rPr>
        <w:t xml:space="preserve">- Led a team of 6 members to develop an </w:t>
      </w:r>
      <w:r w:rsidRPr="00607114">
        <w:rPr>
          <w:color w:val="000000"/>
        </w:rPr>
        <w:t>outpatient management</w:t>
      </w:r>
      <w:r>
        <w:rPr>
          <w:color w:val="000000"/>
        </w:rPr>
        <w:t xml:space="preserve"> system</w:t>
      </w:r>
    </w:p>
    <w:p w14:paraId="7A6D9504" w14:textId="6E33CE9B" w:rsidR="00607114" w:rsidRPr="00607114" w:rsidRDefault="00607114" w:rsidP="00607114">
      <w:pPr>
        <w:rPr>
          <w:lang w:val="en-GB"/>
        </w:rPr>
      </w:pPr>
      <w:r>
        <w:rPr>
          <w:color w:val="000000"/>
        </w:rPr>
        <w:t xml:space="preserve">  Link: </w:t>
      </w:r>
      <w:hyperlink r:id="rId7" w:history="1">
        <w:r w:rsidRPr="006404BD">
          <w:rPr>
            <w:rStyle w:val="Hyperlink"/>
          </w:rPr>
          <w:t>https://osm-app.vercel.app/</w:t>
        </w:r>
      </w:hyperlink>
      <w:r>
        <w:t xml:space="preserve"> </w:t>
      </w:r>
    </w:p>
    <w:p w14:paraId="72C795C0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lastRenderedPageBreak/>
        <w:t>Work Experience</w:t>
      </w:r>
    </w:p>
    <w:p w14:paraId="6DC8DF02" w14:textId="7F15D47A" w:rsidR="00813E37" w:rsidRPr="00B5620A" w:rsidRDefault="00000000">
      <w:r w:rsidRPr="00B5620A">
        <w:rPr>
          <w:color w:val="000000"/>
        </w:rPr>
        <w:t>Freelance Front-End Developer – Remote | Self-employed (Feb 202</w:t>
      </w:r>
      <w:r w:rsidR="005C0CC0">
        <w:rPr>
          <w:color w:val="000000"/>
        </w:rPr>
        <w:t>4</w:t>
      </w:r>
      <w:r w:rsidRPr="00B5620A">
        <w:rPr>
          <w:color w:val="000000"/>
        </w:rPr>
        <w:t xml:space="preserve"> – Present)</w:t>
      </w:r>
    </w:p>
    <w:p w14:paraId="4E203E18" w14:textId="7AC7AEFF" w:rsidR="00813E37" w:rsidRPr="00E52A32" w:rsidRDefault="00000000" w:rsidP="00E52A32">
      <w:r w:rsidRPr="00B5620A">
        <w:rPr>
          <w:color w:val="000000"/>
        </w:rPr>
        <w:t>- Built responsive web apps using React, Next.js, Tailwind CSS</w:t>
      </w:r>
      <w:r w:rsidRPr="00B5620A">
        <w:rPr>
          <w:color w:val="000000"/>
        </w:rPr>
        <w:br/>
        <w:t>- Implemented server-side rendering and static site generation with Next.js, improving SEO and load times by 20 percent</w:t>
      </w:r>
      <w:r w:rsidRPr="00B5620A">
        <w:rPr>
          <w:color w:val="000000"/>
        </w:rPr>
        <w:br/>
        <w:t>- Integrated REST APIs and optimized state management using Redux and Context API</w:t>
      </w:r>
      <w:r w:rsidRPr="00B5620A">
        <w:rPr>
          <w:color w:val="000000"/>
        </w:rPr>
        <w:br/>
        <w:t>- Collaborated with clients to deliver cross-browser, accessible front-end solutions</w:t>
      </w:r>
      <w:r w:rsidR="00E52A32">
        <w:rPr>
          <w:lang w:val="en-GB"/>
        </w:rPr>
        <w:br/>
        <w:t>-</w:t>
      </w:r>
      <w:r w:rsidR="00E52A32">
        <w:rPr>
          <w:color w:val="000000"/>
        </w:rPr>
        <w:t xml:space="preserve">- Led a team of </w:t>
      </w:r>
      <w:r w:rsidR="000C6C64">
        <w:rPr>
          <w:color w:val="000000"/>
        </w:rPr>
        <w:t>2</w:t>
      </w:r>
      <w:r w:rsidR="00E52A32">
        <w:rPr>
          <w:color w:val="000000"/>
        </w:rPr>
        <w:t xml:space="preserve"> members to develop an Movies-App on GitHub</w:t>
      </w:r>
    </w:p>
    <w:p w14:paraId="45FB0DFD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Key Projects</w:t>
      </w:r>
    </w:p>
    <w:p w14:paraId="4132E485" w14:textId="31900C3E" w:rsidR="00D01BF2" w:rsidRPr="00D01BF2" w:rsidRDefault="00D01BF2" w:rsidP="00D01BF2">
      <w:r w:rsidRPr="00B5620A">
        <w:rPr>
          <w:color w:val="000000"/>
        </w:rPr>
        <w:t>Movies App (React.js, TheMDB API, SSR):</w:t>
      </w:r>
      <w:r w:rsidRPr="00B5620A">
        <w:rPr>
          <w:color w:val="000000"/>
        </w:rPr>
        <w:br/>
        <w:t>Live: https://movies-app-delta-red.vercel.app/</w:t>
      </w:r>
      <w:r w:rsidRPr="00B5620A">
        <w:rPr>
          <w:color w:val="000000"/>
        </w:rPr>
        <w:br/>
        <w:t>GitHub: https://github.com/OmarEmadSaad/MoviesApp</w:t>
      </w:r>
    </w:p>
    <w:p w14:paraId="182520A1" w14:textId="06AA6E5A" w:rsidR="00D01BF2" w:rsidRPr="00D01BF2" w:rsidRDefault="00D01BF2" w:rsidP="00D01BF2">
      <w:r>
        <w:rPr>
          <w:color w:val="000000"/>
        </w:rPr>
        <w:t>Goo-Market</w:t>
      </w:r>
      <w:r w:rsidRPr="00B5620A">
        <w:rPr>
          <w:color w:val="000000"/>
        </w:rPr>
        <w:t xml:space="preserve"> (</w:t>
      </w:r>
      <w:r>
        <w:rPr>
          <w:color w:val="000000"/>
        </w:rPr>
        <w:t>Next</w:t>
      </w:r>
      <w:r w:rsidRPr="00B5620A">
        <w:rPr>
          <w:color w:val="000000"/>
        </w:rPr>
        <w:t>.js, Material Tailwind, Tailwind CSS):</w:t>
      </w:r>
      <w:r w:rsidRPr="00B5620A">
        <w:rPr>
          <w:color w:val="000000"/>
        </w:rPr>
        <w:br/>
        <w:t xml:space="preserve">Live: </w:t>
      </w:r>
      <w:r w:rsidRPr="00D01BF2">
        <w:rPr>
          <w:color w:val="000000"/>
        </w:rPr>
        <w:t>https://goo-market.vercel.app/</w:t>
      </w:r>
      <w:r w:rsidRPr="00B5620A">
        <w:rPr>
          <w:color w:val="000000"/>
        </w:rPr>
        <w:br/>
        <w:t xml:space="preserve">GitHub: </w:t>
      </w:r>
      <w:r w:rsidRPr="00D01BF2">
        <w:rPr>
          <w:color w:val="000000"/>
        </w:rPr>
        <w:t>https://github.com/OmarEmadSaad/Goo-Market</w:t>
      </w:r>
    </w:p>
    <w:p w14:paraId="4B5472A2" w14:textId="23F8BADB" w:rsidR="00813E37" w:rsidRPr="00B5620A" w:rsidRDefault="00000000">
      <w:r w:rsidRPr="00B5620A">
        <w:rPr>
          <w:color w:val="000000"/>
        </w:rPr>
        <w:t>E-Commerce Platform (React.js, Material Tailwind, Tailwind CSS):</w:t>
      </w:r>
      <w:r w:rsidRPr="00B5620A">
        <w:rPr>
          <w:color w:val="000000"/>
        </w:rPr>
        <w:br/>
        <w:t>Live: https://shoppingapp-ten.vercel.app/</w:t>
      </w:r>
      <w:r w:rsidRPr="00B5620A">
        <w:rPr>
          <w:color w:val="000000"/>
        </w:rPr>
        <w:br/>
        <w:t>GitHub: https://github.com/OmarEmadSaad/E-Commerce</w:t>
      </w:r>
    </w:p>
    <w:p w14:paraId="01BE94E3" w14:textId="6E79AF3C" w:rsidR="00813E37" w:rsidRPr="00D01BF2" w:rsidRDefault="00000000">
      <w:r w:rsidRPr="00B5620A">
        <w:rPr>
          <w:color w:val="000000"/>
        </w:rPr>
        <w:t>Currency Converter (Vanilla JavaScript):</w:t>
      </w:r>
      <w:r w:rsidRPr="00B5620A">
        <w:rPr>
          <w:color w:val="000000"/>
        </w:rPr>
        <w:br/>
        <w:t>Live: https://exchange-rate.vercel.app/</w:t>
      </w:r>
      <w:r w:rsidRPr="00B5620A">
        <w:rPr>
          <w:color w:val="000000"/>
        </w:rPr>
        <w:br/>
        <w:t xml:space="preserve">GitHub: </w:t>
      </w:r>
      <w:r w:rsidR="00AA1B6F" w:rsidRPr="00B5620A">
        <w:rPr>
          <w:color w:val="000000"/>
        </w:rPr>
        <w:t>https://github.com/OmarEmadSaad/Exchange-Rate</w:t>
      </w:r>
    </w:p>
    <w:p w14:paraId="07626863" w14:textId="77777777" w:rsidR="00813E37" w:rsidRPr="00B5620A" w:rsidRDefault="00000000">
      <w:r w:rsidRPr="00B5620A">
        <w:rPr>
          <w:color w:val="000000"/>
        </w:rPr>
        <w:t>Weather Forecasting App (JavaScript &amp; Bootstrap):</w:t>
      </w:r>
      <w:r w:rsidRPr="00B5620A">
        <w:rPr>
          <w:color w:val="000000"/>
        </w:rPr>
        <w:br/>
        <w:t>Live: https://weather-app-hazel-one-59.vercel.app/</w:t>
      </w:r>
      <w:r w:rsidRPr="00B5620A">
        <w:rPr>
          <w:color w:val="000000"/>
        </w:rPr>
        <w:br/>
        <w:t>GitHub: https://github.com/OmarEmadSaad/weather</w:t>
      </w:r>
    </w:p>
    <w:p w14:paraId="17ADEBA1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Education</w:t>
      </w:r>
    </w:p>
    <w:p w14:paraId="063546AD" w14:textId="3C0861C9" w:rsidR="00813E37" w:rsidRPr="00B5620A" w:rsidRDefault="00000000">
      <w:r w:rsidRPr="00B5620A">
        <w:rPr>
          <w:color w:val="000000"/>
        </w:rPr>
        <w:t>Bachelor’s Degree in Computer Science</w:t>
      </w:r>
      <w:r w:rsidRPr="00B5620A">
        <w:rPr>
          <w:color w:val="000000"/>
        </w:rPr>
        <w:br/>
        <w:t>Thebes Academy (2021–2025)</w:t>
      </w:r>
      <w:r w:rsidRPr="00B5620A">
        <w:rPr>
          <w:color w:val="000000"/>
        </w:rPr>
        <w:br/>
        <w:t>GPA: 2.7</w:t>
      </w:r>
      <w:r w:rsidR="00F53D36">
        <w:rPr>
          <w:color w:val="000000"/>
        </w:rPr>
        <w:t>1</w:t>
      </w:r>
      <w:r w:rsidRPr="00B5620A">
        <w:rPr>
          <w:color w:val="000000"/>
        </w:rPr>
        <w:t>/4.0</w:t>
      </w:r>
    </w:p>
    <w:p w14:paraId="44E4FD64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Certifications</w:t>
      </w:r>
    </w:p>
    <w:p w14:paraId="1FD9B50E" w14:textId="77777777" w:rsidR="00813E37" w:rsidRPr="00B5620A" w:rsidRDefault="00000000" w:rsidP="00D57E71">
      <w:r w:rsidRPr="00B5620A">
        <w:rPr>
          <w:color w:val="000000"/>
        </w:rPr>
        <w:t xml:space="preserve">- </w:t>
      </w:r>
      <w:r w:rsidR="00D57E71" w:rsidRPr="00B5620A">
        <w:rPr>
          <w:color w:val="000000"/>
        </w:rPr>
        <w:t>Python Programming – El-entag Al-harpy (STCE), Alsalam City | 2025</w:t>
      </w:r>
      <w:r w:rsidRPr="00B5620A">
        <w:rPr>
          <w:color w:val="000000"/>
        </w:rPr>
        <w:br/>
        <w:t xml:space="preserve">- </w:t>
      </w:r>
      <w:r w:rsidR="00D57E71" w:rsidRPr="00B5620A">
        <w:rPr>
          <w:color w:val="000000"/>
        </w:rPr>
        <w:t>Artificial Intelligence (AI) Certification – Masa for Training and Consulting, Maadi | 2024</w:t>
      </w:r>
      <w:r w:rsidRPr="00B5620A">
        <w:rPr>
          <w:color w:val="000000"/>
        </w:rPr>
        <w:br/>
        <w:t xml:space="preserve">- </w:t>
      </w:r>
      <w:r w:rsidR="00D57E71" w:rsidRPr="00B5620A">
        <w:rPr>
          <w:color w:val="000000"/>
        </w:rPr>
        <w:t>Flutter Development – Masa for Training and Consulting, Maadi | 2023</w:t>
      </w:r>
      <w:r w:rsidRPr="00B5620A">
        <w:rPr>
          <w:color w:val="000000"/>
        </w:rPr>
        <w:br/>
        <w:t xml:space="preserve">- </w:t>
      </w:r>
      <w:r w:rsidR="00D57E71" w:rsidRPr="00B5620A">
        <w:rPr>
          <w:color w:val="000000"/>
        </w:rPr>
        <w:t>Cisco Certified Network Associate (CCNA) Certification – Masa for Training and Consulting, Maadi | 2023</w:t>
      </w:r>
    </w:p>
    <w:p w14:paraId="7E0397C0" w14:textId="77777777" w:rsidR="00813E37" w:rsidRPr="00F53D36" w:rsidRDefault="00000000">
      <w:pPr>
        <w:pStyle w:val="Heading1"/>
        <w:rPr>
          <w:color w:val="auto"/>
        </w:rPr>
      </w:pPr>
      <w:r w:rsidRPr="00B5620A">
        <w:rPr>
          <w:color w:val="000000"/>
        </w:rPr>
        <w:lastRenderedPageBreak/>
        <w:t>Languages</w:t>
      </w:r>
    </w:p>
    <w:p w14:paraId="6AE18D65" w14:textId="77777777" w:rsidR="00813E37" w:rsidRPr="00B5620A" w:rsidRDefault="00000000">
      <w:r w:rsidRPr="00B5620A">
        <w:rPr>
          <w:color w:val="000000"/>
        </w:rPr>
        <w:t>- Arabic: Native</w:t>
      </w:r>
      <w:r w:rsidRPr="00B5620A">
        <w:rPr>
          <w:color w:val="000000"/>
        </w:rPr>
        <w:br/>
        <w:t>- English: B2–C1</w:t>
      </w:r>
    </w:p>
    <w:p w14:paraId="69FA4437" w14:textId="77777777" w:rsidR="00813E37" w:rsidRPr="00B5620A" w:rsidRDefault="00000000">
      <w:pPr>
        <w:pStyle w:val="Heading1"/>
        <w:rPr>
          <w:color w:val="auto"/>
        </w:rPr>
      </w:pPr>
      <w:r w:rsidRPr="00B5620A">
        <w:rPr>
          <w:color w:val="000000"/>
        </w:rPr>
        <w:t>Soft Skills</w:t>
      </w:r>
    </w:p>
    <w:p w14:paraId="4117DACE" w14:textId="77777777" w:rsidR="00813E37" w:rsidRPr="00B5620A" w:rsidRDefault="00000000">
      <w:r w:rsidRPr="00B5620A">
        <w:rPr>
          <w:color w:val="000000"/>
        </w:rPr>
        <w:t>- Problem-Solving, Critical Thinking</w:t>
      </w:r>
      <w:r w:rsidRPr="00B5620A">
        <w:rPr>
          <w:color w:val="000000"/>
        </w:rPr>
        <w:br/>
        <w:t>- Teamwork, Leadership, Adaptability</w:t>
      </w:r>
      <w:r w:rsidRPr="00B5620A">
        <w:rPr>
          <w:color w:val="000000"/>
        </w:rPr>
        <w:br/>
        <w:t>- Communication &amp; Mentorship</w:t>
      </w:r>
      <w:r w:rsidRPr="00B5620A">
        <w:rPr>
          <w:color w:val="000000"/>
        </w:rPr>
        <w:br/>
        <w:t>- Time Management, Agile Adaptability</w:t>
      </w:r>
      <w:r w:rsidRPr="00B5620A">
        <w:rPr>
          <w:color w:val="000000"/>
        </w:rPr>
        <w:br/>
        <w:t>- Emotional Intelligence, Strategic Thinking</w:t>
      </w:r>
    </w:p>
    <w:sectPr w:rsidR="00813E37" w:rsidRPr="00B562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3237206">
    <w:abstractNumId w:val="8"/>
  </w:num>
  <w:num w:numId="2" w16cid:durableId="1821388825">
    <w:abstractNumId w:val="6"/>
  </w:num>
  <w:num w:numId="3" w16cid:durableId="104349226">
    <w:abstractNumId w:val="5"/>
  </w:num>
  <w:num w:numId="4" w16cid:durableId="2031367498">
    <w:abstractNumId w:val="4"/>
  </w:num>
  <w:num w:numId="5" w16cid:durableId="554395506">
    <w:abstractNumId w:val="7"/>
  </w:num>
  <w:num w:numId="6" w16cid:durableId="998576339">
    <w:abstractNumId w:val="3"/>
  </w:num>
  <w:num w:numId="7" w16cid:durableId="1229195646">
    <w:abstractNumId w:val="2"/>
  </w:num>
  <w:num w:numId="8" w16cid:durableId="81800990">
    <w:abstractNumId w:val="1"/>
  </w:num>
  <w:num w:numId="9" w16cid:durableId="136991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6C64"/>
    <w:rsid w:val="000D4220"/>
    <w:rsid w:val="0015074B"/>
    <w:rsid w:val="001C0755"/>
    <w:rsid w:val="0029639D"/>
    <w:rsid w:val="00326F90"/>
    <w:rsid w:val="00342DFB"/>
    <w:rsid w:val="00362151"/>
    <w:rsid w:val="004755DE"/>
    <w:rsid w:val="004C670F"/>
    <w:rsid w:val="005C0CC0"/>
    <w:rsid w:val="00607114"/>
    <w:rsid w:val="00680FCB"/>
    <w:rsid w:val="007934B2"/>
    <w:rsid w:val="00813E37"/>
    <w:rsid w:val="009A71C3"/>
    <w:rsid w:val="00A55093"/>
    <w:rsid w:val="00A82A7D"/>
    <w:rsid w:val="00A869DB"/>
    <w:rsid w:val="00AA1B6F"/>
    <w:rsid w:val="00AA1D8D"/>
    <w:rsid w:val="00B0455B"/>
    <w:rsid w:val="00B47730"/>
    <w:rsid w:val="00B5620A"/>
    <w:rsid w:val="00BF03C0"/>
    <w:rsid w:val="00CB0664"/>
    <w:rsid w:val="00CD08B0"/>
    <w:rsid w:val="00D01BF2"/>
    <w:rsid w:val="00D57E71"/>
    <w:rsid w:val="00D66BED"/>
    <w:rsid w:val="00D95284"/>
    <w:rsid w:val="00DA454E"/>
    <w:rsid w:val="00E52A32"/>
    <w:rsid w:val="00ED6C46"/>
    <w:rsid w:val="00F53D36"/>
    <w:rsid w:val="00F84B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490AB0F"/>
  <w14:defaultImageDpi w14:val="300"/>
  <w15:docId w15:val="{36AC3E8C-9ECC-4C15-AFA6-3198DC41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DDDDD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57E7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7114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11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7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75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sm-app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marEmadSa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iti.202120220</cp:lastModifiedBy>
  <cp:revision>18</cp:revision>
  <cp:lastPrinted>2025-05-19T16:24:00Z</cp:lastPrinted>
  <dcterms:created xsi:type="dcterms:W3CDTF">2025-05-19T15:45:00Z</dcterms:created>
  <dcterms:modified xsi:type="dcterms:W3CDTF">2025-07-02T02:12:00Z</dcterms:modified>
  <cp:category/>
</cp:coreProperties>
</file>